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Предложения</w:t>
      </w:r>
    </w:p>
    <w:p>
      <w:r>
        <w:t>---------------------------------------------------------------------------------</w:t>
      </w:r>
    </w:p>
    <w:p>
      <w:r>
        <w:t>Предложение: 'We have a nice flat in a new block of flats."</w:t>
        <w:br/>
        <w:t xml:space="preserve"> дерево -&gt; (S</w:t>
        <w:br/>
        <w:t xml:space="preserve">  We/PRP</w:t>
        <w:br/>
        <w:t xml:space="preserve">  (VP (V have/VBP) (NP a/DT nice/JJ flat/NN))</w:t>
        <w:br/>
        <w:t xml:space="preserve">  (P in/IN)</w:t>
        <w:br/>
        <w:t xml:space="preserve">  (NP a/DT new/JJ block/NN)</w:t>
        <w:br/>
        <w:t xml:space="preserve">  (P of/IN)</w:t>
        <w:br/>
        <w:t xml:space="preserve">  flats/NNS)</w:t>
      </w:r>
    </w:p>
    <w:p>
      <w:r>
        <w:t>---------------------------------------------------------------------------------</w:t>
      </w:r>
    </w:p>
    <w:p>
      <w:r>
        <w:t>Предложение: 'It has all modem conveniences: central heating, gas, electricity, cold and hot running water, and a lift."</w:t>
        <w:br/>
        <w:t xml:space="preserve"> дерево -&gt; (S</w:t>
        <w:br/>
        <w:t xml:space="preserve">  It/PRP</w:t>
        <w:br/>
        <w:t xml:space="preserve">  (VP (V has/VBZ) (NP all/DT modem/NN))</w:t>
        <w:br/>
        <w:t xml:space="preserve">  conveniences/NNS</w:t>
        <w:br/>
        <w:t xml:space="preserve">  central/JJ</w:t>
        <w:br/>
        <w:t xml:space="preserve">  (VP (V heating/VBG) (NP gas/NN) (NP electricity/NN))</w:t>
        <w:br/>
        <w:t xml:space="preserve">  cold/JJ</w:t>
        <w:br/>
        <w:t xml:space="preserve">  and/CC</w:t>
        <w:br/>
        <w:t xml:space="preserve">  (NP hot/JJ running/NN)</w:t>
        <w:br/>
        <w:t xml:space="preserve">  (NP water/NN)</w:t>
        <w:br/>
        <w:t xml:space="preserve">  and/CC</w:t>
        <w:br/>
        <w:t xml:space="preserve">  (NP a/DT lift/NN))</w:t>
      </w:r>
    </w:p>
    <w:p>
      <w:r>
        <w:t>---------------------------------------------------------------------------------</w:t>
      </w:r>
    </w:p>
    <w:p>
      <w:r>
        <w:t>Предложение: 'All of them are well-decorated and furnished."</w:t>
        <w:br/>
        <w:t xml:space="preserve"> дерево -&gt; (S</w:t>
        <w:br/>
        <w:t xml:space="preserve">  All/DT</w:t>
        <w:br/>
        <w:t xml:space="preserve">  (P of/IN)</w:t>
        <w:br/>
        <w:t xml:space="preserve">  them/PRP</w:t>
        <w:br/>
        <w:t xml:space="preserve">  (VP (V are/VBP))</w:t>
        <w:br/>
        <w:t xml:space="preserve">  well-decorated/JJ</w:t>
        <w:br/>
        <w:t xml:space="preserve">  and/CC</w:t>
        <w:br/>
        <w:t xml:space="preserve">  (VP (V furnished/VBD)))</w:t>
      </w:r>
    </w:p>
    <w:p>
      <w:r>
        <w:t>---------------------------------------------------------------------------------</w:t>
      </w:r>
    </w:p>
    <w:p>
      <w:r>
        <w:t>Предложение: 'We’d like to sit around a set of comfortable sofa there and chat with each other about the whole day."</w:t>
        <w:br/>
        <w:t xml:space="preserve"> дерево -&gt; (S</w:t>
        <w:br/>
        <w:t xml:space="preserve">  We/PRP</w:t>
        <w:br/>
        <w:t xml:space="preserve">  (VP (V ’/VBP))</w:t>
        <w:br/>
        <w:t xml:space="preserve">  d/NNS</w:t>
        <w:br/>
        <w:t xml:space="preserve">  (P like/IN)</w:t>
        <w:br/>
        <w:t xml:space="preserve">  to/TO</w:t>
        <w:br/>
        <w:t xml:space="preserve">  (VP (V sit/VB))</w:t>
        <w:br/>
        <w:t xml:space="preserve">  around/RP</w:t>
        <w:br/>
        <w:t xml:space="preserve">  (NP a/DT set/NN)</w:t>
        <w:br/>
        <w:t xml:space="preserve">  (P of/IN)</w:t>
        <w:br/>
        <w:t xml:space="preserve">  (NP comfortable/JJ sofa/NN)</w:t>
        <w:br/>
        <w:t xml:space="preserve">  there/EX</w:t>
        <w:br/>
        <w:t xml:space="preserve">  and/CC</w:t>
        <w:br/>
        <w:t xml:space="preserve">  chat/NNS</w:t>
        <w:br/>
        <w:t xml:space="preserve">  (P with/IN)</w:t>
        <w:br/>
        <w:t xml:space="preserve">  each/DT</w:t>
        <w:br/>
        <w:t xml:space="preserve">  other/JJ</w:t>
        <w:br/>
        <w:t xml:space="preserve">  (P about/IN)</w:t>
        <w:br/>
        <w:t xml:space="preserve">  (NP the/DT whole/JJ day/NN))</w:t>
      </w:r>
    </w:p>
    <w:p>
      <w:r>
        <w:t>---------------------------------------------------------------------------------</w:t>
      </w:r>
    </w:p>
    <w:p>
      <w:r>
        <w:t>Предложение: 'That’s the happiest time of the day for all of us."</w:t>
        <w:br/>
        <w:t xml:space="preserve"> дерево -&gt; (S</w:t>
        <w:br/>
        <w:t xml:space="preserve">  That/DT</w:t>
        <w:br/>
        <w:t xml:space="preserve">  (VP (V ’/VBZ))</w:t>
        <w:br/>
        <w:t xml:space="preserve">  (VP (V s/VBZ) (NP the/DT happiest/JJ time/NN))</w:t>
        <w:br/>
        <w:t xml:space="preserve">  (P of/IN)</w:t>
        <w:br/>
        <w:t xml:space="preserve">  (NP the/DT day/NN)</w:t>
        <w:br/>
        <w:t xml:space="preserve">  (P for/IN)</w:t>
        <w:br/>
        <w:t xml:space="preserve">  all/DT</w:t>
        <w:br/>
        <w:t xml:space="preserve">  (P of/IN)</w:t>
        <w:br/>
        <w:t xml:space="preserve">  us/PRP)</w:t>
      </w:r>
    </w:p>
    <w:p>
      <w:r>
        <w:t>---------------------------------------------------------------------------------</w:t>
      </w:r>
    </w:p>
    <w:p>
      <w:r>
        <w:t>Предложение: 'My room is the place where I feel safe and relaxed."</w:t>
        <w:br/>
        <w:t xml:space="preserve"> дерево -&gt; (S</w:t>
        <w:br/>
        <w:t xml:space="preserve">  My/PRP$</w:t>
        <w:br/>
        <w:t xml:space="preserve">  (NP room/NN)</w:t>
        <w:br/>
        <w:t xml:space="preserve">  (VP (V is/VBZ) (NP the/DT place/NN))</w:t>
        <w:br/>
        <w:t xml:space="preserve">  where/WRB</w:t>
        <w:br/>
        <w:t xml:space="preserve">  I/PRP</w:t>
        <w:br/>
        <w:t xml:space="preserve">  (VP (V feel/VBP))</w:t>
        <w:br/>
        <w:t xml:space="preserve">  safe/JJ</w:t>
        <w:br/>
        <w:t xml:space="preserve">  and/CC</w:t>
        <w:br/>
        <w:t xml:space="preserve">  relaxed/JJ)</w:t>
      </w:r>
    </w:p>
    <w:p>
      <w:r>
        <w:t>---------------------------------------------------------------------------------</w:t>
      </w:r>
    </w:p>
    <w:p>
      <w:r>
        <w:t>Предложение: 'It’s small but nice and comfortable."</w:t>
        <w:br/>
        <w:t xml:space="preserve"> дерево -&gt; (S</w:t>
        <w:br/>
        <w:t xml:space="preserve">  It/PRP</w:t>
        <w:br/>
        <w:t xml:space="preserve">  (VP (V ’/VBD))</w:t>
        <w:br/>
        <w:t xml:space="preserve">  s/JJ</w:t>
        <w:br/>
        <w:t xml:space="preserve">  small/JJ</w:t>
        <w:br/>
        <w:t xml:space="preserve">  but/CC</w:t>
        <w:br/>
        <w:t xml:space="preserve">  nice/JJ</w:t>
        <w:br/>
        <w:t xml:space="preserve">  and/CC</w:t>
        <w:br/>
        <w:t xml:space="preserve">  comfortable/JJ)</w:t>
      </w:r>
    </w:p>
    <w:p>
      <w:r>
        <w:t>---------------------------------------------------------------------------------</w:t>
      </w:r>
    </w:p>
    <w:p>
      <w:r>
        <w:t>Предложение: 'There isn’t much furniture in my room, just the things I really need."</w:t>
        <w:br/>
        <w:t xml:space="preserve"> дерево -&gt; (S</w:t>
        <w:br/>
        <w:t xml:space="preserve">  There/EX</w:t>
        <w:br/>
        <w:t xml:space="preserve">  isn/JJ</w:t>
        <w:br/>
        <w:t xml:space="preserve">  ’/NNP</w:t>
        <w:br/>
        <w:t xml:space="preserve">  (NP t/NN)</w:t>
        <w:br/>
        <w:t xml:space="preserve">  (NP much/JJ furniture/NN)</w:t>
        <w:br/>
        <w:t xml:space="preserve">  (P in/IN)</w:t>
        <w:br/>
        <w:t xml:space="preserve">  my/PRP$</w:t>
        <w:br/>
        <w:t xml:space="preserve">  (NP room/NN)</w:t>
        <w:br/>
        <w:t xml:space="preserve">  just/RB</w:t>
        <w:br/>
        <w:t xml:space="preserve">  the/DT</w:t>
        <w:br/>
        <w:t xml:space="preserve">  things/NNS</w:t>
        <w:br/>
        <w:t xml:space="preserve">  I/PRP</w:t>
        <w:br/>
        <w:t xml:space="preserve">  really/RB</w:t>
        <w:br/>
        <w:t xml:space="preserve">  (VP (V need/VB)))</w:t>
      </w:r>
    </w:p>
    <w:p>
      <w:r>
        <w:t>---------------------------------------------------------------------------------</w:t>
      </w:r>
    </w:p>
    <w:p>
      <w:r>
        <w:t>Предложение: 'There are some shelves on the walls where I keep different stuff like books, perfume, soft toys."</w:t>
        <w:br/>
        <w:t xml:space="preserve"> дерево -&gt; (S</w:t>
        <w:br/>
        <w:t xml:space="preserve">  There/EX</w:t>
        <w:br/>
        <w:t xml:space="preserve">  (VP (V are/VBP))</w:t>
        <w:br/>
        <w:t xml:space="preserve">  some/DT</w:t>
        <w:br/>
        <w:t xml:space="preserve">  shelves/NNS</w:t>
        <w:br/>
        <w:t xml:space="preserve">  (P on/IN)</w:t>
        <w:br/>
        <w:t xml:space="preserve">  the/DT</w:t>
        <w:br/>
        <w:t xml:space="preserve">  walls/NNS</w:t>
        <w:br/>
        <w:t xml:space="preserve">  where/WRB</w:t>
        <w:br/>
        <w:t xml:space="preserve">  I/PRP</w:t>
        <w:br/>
        <w:t xml:space="preserve">  (VP (V keep/VBP) (NP different/JJ stuff/NN))</w:t>
        <w:br/>
        <w:t xml:space="preserve">  (P like/IN)</w:t>
        <w:br/>
        <w:t xml:space="preserve">  books/NNS</w:t>
        <w:br/>
        <w:t xml:space="preserve">  (VP (V perfume/VBP))</w:t>
        <w:br/>
        <w:t xml:space="preserve">  soft/JJ</w:t>
        <w:br/>
        <w:t xml:space="preserve">  toys/NNS)</w:t>
      </w:r>
    </w:p>
    <w:p>
      <w:r>
        <w:t>---------------------------------------------------------------------------------</w:t>
      </w:r>
    </w:p>
    <w:p>
      <w:r>
        <w:t>Предложение: 'I usually go there when I want to be on my own."</w:t>
        <w:br/>
        <w:t xml:space="preserve"> дерево -&gt; (S</w:t>
        <w:br/>
        <w:t xml:space="preserve">  I/PRP</w:t>
        <w:br/>
        <w:t xml:space="preserve">  usually/RB</w:t>
        <w:br/>
        <w:t xml:space="preserve">  (VP (V go/VBP))</w:t>
        <w:br/>
        <w:t xml:space="preserve">  there/RB</w:t>
        <w:br/>
        <w:t xml:space="preserve">  when/WRB</w:t>
        <w:br/>
        <w:t xml:space="preserve">  I/PRP</w:t>
        <w:br/>
        <w:t xml:space="preserve">  (VP (V want/VBP))</w:t>
        <w:br/>
        <w:t xml:space="preserve">  to/TO</w:t>
        <w:br/>
        <w:t xml:space="preserve">  (VP (V be/VB))</w:t>
        <w:br/>
        <w:t xml:space="preserve">  (P on/IN)</w:t>
        <w:br/>
        <w:t xml:space="preserve">  my/PRP$</w:t>
        <w:br/>
        <w:t xml:space="preserve">  own/JJ)</w:t>
      </w:r>
    </w:p>
    <w:p>
      <w:r>
        <w:t>---------------------------------------------------------------------------------</w:t>
      </w:r>
    </w:p>
    <w:p>
      <w:r>
        <w:t>Предложение: 'I think my room is a great place to chill out after school."</w:t>
        <w:br/>
        <w:t xml:space="preserve"> дерево -&gt; (S</w:t>
        <w:br/>
        <w:t xml:space="preserve">  I/PRP</w:t>
        <w:br/>
        <w:t xml:space="preserve">  (VP (V think/VBP))</w:t>
        <w:br/>
        <w:t xml:space="preserve">  my/PRP$</w:t>
        <w:br/>
        <w:t xml:space="preserve">  (NP room/NN)</w:t>
        <w:br/>
        <w:t xml:space="preserve">  (VP (V is/VBZ) (NP a/DT great/JJ place/NN))</w:t>
        <w:br/>
        <w:t xml:space="preserve">  to/TO</w:t>
        <w:br/>
        <w:t xml:space="preserve">  (VP (V chill/VB))</w:t>
        <w:br/>
        <w:t xml:space="preserve">  out/RP</w:t>
        <w:br/>
        <w:t xml:space="preserve">  (P after/IN)</w:t>
        <w:br/>
        <w:t xml:space="preserve">  (NP school/NN))</w:t>
      </w:r>
    </w:p>
    <w:p>
      <w:r>
        <w:t>---------------------------------------------------------------------------------</w:t>
      </w:r>
    </w:p>
    <w:p>
      <w:r>
        <w:t>Предложение: 'To be honest, my flat is a great place for all of us and our relatives, neighbors and true friends."</w:t>
        <w:br/>
        <w:t xml:space="preserve"> дерево -&gt; (S</w:t>
        <w:br/>
        <w:t xml:space="preserve">  To/TO</w:t>
        <w:br/>
        <w:t xml:space="preserve">  (VP (V be/VB))</w:t>
        <w:br/>
        <w:t xml:space="preserve">  honest/JJ</w:t>
        <w:br/>
        <w:t xml:space="preserve">  my/PRP$</w:t>
        <w:br/>
        <w:t xml:space="preserve">  flat/JJ</w:t>
        <w:br/>
        <w:t xml:space="preserve">  (VP (V is/VBZ) (NP a/DT great/JJ place/NN))</w:t>
        <w:br/>
        <w:t xml:space="preserve">  (P for/IN)</w:t>
        <w:br/>
        <w:t xml:space="preserve">  all/DT</w:t>
        <w:br/>
        <w:t xml:space="preserve">  (P of/IN)</w:t>
        <w:br/>
        <w:t xml:space="preserve">  us/PRP</w:t>
        <w:br/>
        <w:t xml:space="preserve">  and/CC</w:t>
        <w:br/>
        <w:t xml:space="preserve">  our/PRP$</w:t>
        <w:br/>
        <w:t xml:space="preserve">  relatives/NNS</w:t>
        <w:br/>
        <w:t xml:space="preserve">  neighbors/NNS</w:t>
        <w:br/>
        <w:t xml:space="preserve">  and/CC</w:t>
        <w:br/>
        <w:t xml:space="preserve">  true/JJ</w:t>
        <w:br/>
        <w:t xml:space="preserve">  friends/NNS)</w:t>
      </w:r>
    </w:p>
    <w:p>
      <w:r>
        <w:t>---------------------------------------------------------------------------------</w:t>
      </w:r>
    </w:p>
    <w:p>
      <w:r>
        <w:t>Предложение: 'I hate cleaning, I and it an annoying, horrible, boring and thankless job."</w:t>
        <w:br/>
        <w:t xml:space="preserve"> дерево -&gt; (S</w:t>
        <w:br/>
        <w:t xml:space="preserve">  I/PRP</w:t>
        <w:br/>
        <w:t xml:space="preserve">  (VP (V hate/VBP))</w:t>
        <w:br/>
        <w:t xml:space="preserve">  (VP (V cleaning/VBG))</w:t>
        <w:br/>
        <w:t xml:space="preserve">  I/PRP</w:t>
        <w:br/>
        <w:t xml:space="preserve">  and/CC</w:t>
        <w:br/>
        <w:t xml:space="preserve">  it/PRP</w:t>
        <w:br/>
        <w:t xml:space="preserve">  an/DT</w:t>
        <w:br/>
        <w:t xml:space="preserve">  (VP (V annoying/VBG) (NP horrible/JJ boring/NN))</w:t>
        <w:br/>
        <w:t xml:space="preserve">  and/CC</w:t>
        <w:br/>
        <w:t xml:space="preserve">  (NP thankless/JJ job/NN))</w:t>
      </w:r>
    </w:p>
    <w:p>
      <w:r>
        <w:t>---------------------------------------------------------------------------------</w:t>
      </w:r>
    </w:p>
    <w:p>
      <w:r>
        <w:t>Предложение: 'In the future it will be a medium-sized villa situated in an open area near the sea which I deeply love."</w:t>
        <w:br/>
        <w:t xml:space="preserve"> дерево -&gt; (S</w:t>
        <w:br/>
        <w:t xml:space="preserve">  (P In/IN)</w:t>
        <w:br/>
        <w:t xml:space="preserve">  (NP the/DT future/NN)</w:t>
        <w:br/>
        <w:t xml:space="preserve">  it/PRP</w:t>
        <w:br/>
        <w:t xml:space="preserve">  will/MD</w:t>
        <w:br/>
        <w:t xml:space="preserve">  (VP (V be/VB) (NP a/DT medium-sized/JJ villa/NN))</w:t>
        <w:br/>
        <w:t xml:space="preserve">  (VP (V situated/VBN))</w:t>
        <w:br/>
        <w:t xml:space="preserve">  (P in/IN)</w:t>
        <w:br/>
        <w:t xml:space="preserve">  (NP an/DT open/JJ area/NN)</w:t>
        <w:br/>
        <w:t xml:space="preserve">  (P near/IN)</w:t>
        <w:br/>
        <w:t xml:space="preserve">  (NP the/DT sea/NN)</w:t>
        <w:br/>
        <w:t xml:space="preserve">  which/WDT</w:t>
        <w:br/>
        <w:t xml:space="preserve">  I/PRP</w:t>
        <w:br/>
        <w:t xml:space="preserve">  (VP (V deeply/VBP))</w:t>
        <w:br/>
        <w:t xml:space="preserve">  (VP (V love/VB)))</w:t>
      </w:r>
    </w:p>
    <w:p>
      <w:r>
        <w:t>---------------------------------------------------------------------------------</w:t>
      </w:r>
    </w:p>
    <w:p>
      <w:r>
        <w:t>Предложение: 'It’ll have a fullyequipped kitchen, four spacious rooms, a bathroom, a hall, and a Mg back yard with a big swimming pool, Its interior will depend on three important factors: comfort, light and warmth."</w:t>
        <w:br/>
        <w:t xml:space="preserve"> дерево -&gt; (S</w:t>
        <w:br/>
        <w:t xml:space="preserve">  It/PRP</w:t>
        <w:br/>
        <w:t xml:space="preserve">  (VP (V ’/VBZ))</w:t>
        <w:br/>
        <w:t xml:space="preserve">  ll/NNS</w:t>
        <w:br/>
        <w:t xml:space="preserve">  (VP (V have/VBP))</w:t>
        <w:br/>
        <w:t xml:space="preserve">  a/DT</w:t>
        <w:br/>
        <w:t xml:space="preserve">  (VP (V fullyequipped/VBN) (NP kitchen/NN))</w:t>
        <w:br/>
        <w:t xml:space="preserve">  four/CD</w:t>
        <w:br/>
        <w:t xml:space="preserve">  spacious/JJ</w:t>
        <w:br/>
        <w:t xml:space="preserve">  rooms/NNS</w:t>
        <w:br/>
        <w:t xml:space="preserve">  (NP a/DT bathroom/NN)</w:t>
        <w:br/>
        <w:t xml:space="preserve">  (NP a/DT hall/NN)</w:t>
        <w:br/>
        <w:t xml:space="preserve">  and/CC</w:t>
        <w:br/>
        <w:t xml:space="preserve">  a/DT</w:t>
        <w:br/>
        <w:t xml:space="preserve">  Mg/NNP</w:t>
        <w:br/>
        <w:t xml:space="preserve">  back/RB</w:t>
        <w:br/>
        <w:t xml:space="preserve">  yard/RB</w:t>
        <w:br/>
        <w:t xml:space="preserve">  (P with/IN)</w:t>
        <w:br/>
        <w:t xml:space="preserve">  (NP a/DT big/JJ swimming/NN)</w:t>
        <w:br/>
        <w:t xml:space="preserve">  (NP pool/NN)</w:t>
        <w:br/>
        <w:t xml:space="preserve">  Its/PRP$</w:t>
        <w:br/>
        <w:t xml:space="preserve">  (NP interior/NN)</w:t>
        <w:br/>
        <w:t xml:space="preserve">  will/MD</w:t>
        <w:br/>
        <w:t xml:space="preserve">  (VP (V depend/VB))</w:t>
        <w:br/>
        <w:t xml:space="preserve">  (P on/IN)</w:t>
        <w:br/>
        <w:t xml:space="preserve">  three/CD</w:t>
        <w:br/>
        <w:t xml:space="preserve">  important/JJ</w:t>
        <w:br/>
        <w:t xml:space="preserve">  factors/NNS</w:t>
        <w:br/>
        <w:t xml:space="preserve">  (VP (V comfort/VBP))</w:t>
        <w:br/>
        <w:t xml:space="preserve">  light/JJ</w:t>
        <w:br/>
        <w:t xml:space="preserve">  and/CC</w:t>
        <w:br/>
        <w:t xml:space="preserve">  warmth/JJ)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